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46" w:lineRule="exact" w:before="0" w:after="58"/>
        <w:ind w:left="0" w:right="407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>Planilha1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3401"/>
        <w:gridCol w:w="3401"/>
        <w:gridCol w:w="3401"/>
      </w:tblGrid>
      <w:tr>
        <w:trPr>
          <w:trHeight w:hRule="exact" w:val="274"/>
        </w:trPr>
        <w:tc>
          <w:tcPr>
            <w:tcW w:type="dxa" w:w="3750"/>
            <w:gridSpan w:val="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EMPREENDIMENTO QD 01 LT 01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DATA DE PAGAMENTO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29/08/14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31/10/14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01/12/14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22/12/14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13/01/15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02/02/15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12/03/15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08/04/15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22/05/15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01/07/15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24/07/15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R$ 199,90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24/08/15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28/09/15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05/10/15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27/11/15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21/12/15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03/02/16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02/03/16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05/04/16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09/05/16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03/06/16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04/07/16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R$ 286,50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05/08/16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R$ 315,15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13/09/16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R$ 439,23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14/10/16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07/11/16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23/11/16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20/12/16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27/01/17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03/03/17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31/03/17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05/05/17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02/06/17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06/07/17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02/08/17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R$ 395,35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05/09/17</w:t>
            </w:r>
          </w:p>
        </w:tc>
      </w:tr>
      <w:tr>
        <w:trPr>
          <w:trHeight w:hRule="exact" w:val="276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R$ 492,33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10/10/17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R$ 492,33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07/11/17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R$ 447,57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28/11/17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R$ 447,57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05/01/18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R$ 0,43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05/01/18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R$ 447,14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05/01/18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R$ 0,85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05/01/18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R$ 496,30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20/03/18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R$ 497,25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16/04/18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R$ 447,57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17/04/18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R$ 497,25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07/06/18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R$ 447,57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26/06/18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R$ 447,57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03/08/18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R$ 447,57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21/08/18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49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14/09/18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08/10/18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19/11/18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28/11/18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R$ 605,06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07/02/19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28/02/19</w:t>
            </w:r>
          </w:p>
        </w:tc>
      </w:tr>
    </w:tbl>
    <w:p>
      <w:pPr>
        <w:autoSpaceDN w:val="0"/>
        <w:autoSpaceDE w:val="0"/>
        <w:widowControl/>
        <w:spacing w:line="246" w:lineRule="exact" w:before="138" w:after="0"/>
        <w:ind w:left="0" w:right="408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>Página 1</w:t>
      </w:r>
    </w:p>
    <w:p>
      <w:pPr>
        <w:sectPr>
          <w:pgSz w:w="11904" w:h="16834"/>
          <w:pgMar w:top="134" w:right="1440" w:bottom="138" w:left="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46" w:lineRule="exact" w:before="0" w:after="58"/>
        <w:ind w:left="0" w:right="407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>Planilha1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3401"/>
        <w:gridCol w:w="3401"/>
        <w:gridCol w:w="3401"/>
      </w:tblGrid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03/04/19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26/04/19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R$ 605,06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07/06/19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03/07/19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59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R$ 544,61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01/08/19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R$ 605,06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16/09/19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29/11/19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R$ 697,11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29/11/19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23/12/19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28/01/20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28/01/20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R$ 697,11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23/03/20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30/03/20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22/04/20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69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13/05/20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31/07/20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31/07/20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R$ 627,46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01/09/20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R$ 802,17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04/11/20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R$ 724,17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04/12/20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R$ 722,82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23/12/20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R$ 794,23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28/01/21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R$ 714,88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02/02/21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R$ 794,23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30/03/21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79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R$ 714,88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30/03/21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R$ 714,88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03/05/21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R$ 794,23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25/06/21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R$ 802,17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04/08/21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R$ 714,88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04/03/21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R$ 714,88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01/09/21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30/09/88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29/10/21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01/12/21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22/12/21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89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28/01/22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02/03/22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3103/22</w:t>
            </w:r>
          </w:p>
        </w:tc>
      </w:tr>
      <w:tr>
        <w:trPr>
          <w:trHeight w:hRule="exact" w:val="276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29/04/22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30/05/22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29/06/22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R$ 837,88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296/07/22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R$ 929,51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23/09/22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30/09/22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28/10/22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99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25/11/22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23/12/22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31/01/23</w:t>
            </w:r>
          </w:p>
        </w:tc>
      </w:tr>
      <w:tr>
        <w:trPr>
          <w:trHeight w:hRule="exact" w:val="272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28/02/23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30/03/23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02/05/23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31/05/23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30/06/23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02/08/23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R$ 982,26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31/08/23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109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02/10/23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31/10/23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111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30/11/23</w:t>
            </w:r>
          </w:p>
        </w:tc>
      </w:tr>
    </w:tbl>
    <w:p>
      <w:pPr>
        <w:autoSpaceDN w:val="0"/>
        <w:autoSpaceDE w:val="0"/>
        <w:widowControl/>
        <w:spacing w:line="246" w:lineRule="exact" w:before="138" w:after="0"/>
        <w:ind w:left="0" w:right="408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>Página 2</w:t>
      </w:r>
    </w:p>
    <w:p>
      <w:pPr>
        <w:sectPr>
          <w:pgSz w:w="11904" w:h="16834"/>
          <w:pgMar w:top="134" w:right="1440" w:bottom="138" w:left="2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32" w:lineRule="exact" w:before="0" w:after="0"/>
        <w:ind w:left="0" w:right="0"/>
      </w:pPr>
    </w:p>
    <w:p>
      <w:pPr>
        <w:autoSpaceDN w:val="0"/>
        <w:autoSpaceDE w:val="0"/>
        <w:widowControl/>
        <w:spacing w:line="246" w:lineRule="exact" w:before="0" w:after="58"/>
        <w:ind w:left="0" w:right="4070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>Planilha1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3401"/>
        <w:gridCol w:w="3401"/>
        <w:gridCol w:w="3401"/>
      </w:tblGrid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112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28/12/23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113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31/01/24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114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29/02/24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115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28/03/24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116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30/04/24</w:t>
            </w:r>
          </w:p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117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27/05/24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118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28/06/24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119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30/07/24</w:t>
            </w:r>
          </w:p>
        </w:tc>
      </w:tr>
      <w:tr>
        <w:trPr>
          <w:trHeight w:hRule="exact" w:val="275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120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R$ 1.037,42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30/08/24</w:t>
            </w:r>
          </w:p>
        </w:tc>
      </w:tr>
      <w:tr>
        <w:trPr>
          <w:trHeight w:hRule="exact" w:val="273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Valor das Parcelas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R$ 74.039,09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Entrada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R$ 4.990,00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4"/>
        </w:trPr>
        <w:tc>
          <w:tcPr>
            <w:tcW w:type="dxa" w:w="1992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Total</w:t>
            </w:r>
          </w:p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R$ 79.029,09</w:t>
            </w:r>
          </w:p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3"/>
        </w:trPr>
        <w:tc>
          <w:tcPr>
            <w:tcW w:type="dxa" w:w="1992"/>
            <w:tcBorders>
              <w:top w:sz="1.1200000047683716" w:val="single" w:color="#000000"/>
              <w:end w:sz="1.120000004768371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58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64"/>
            <w:tcBorders>
              <w:start w:sz="1.1200000047683716" w:val="single" w:color="#000000"/>
              <w:top w:sz="1.1200000047683716" w:val="single" w:color="#000000"/>
              <w:end w:sz="1.1200000047683716" w:val="single" w:color="#000000"/>
              <w:bottom w:sz="1.1200000047683716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6" w:lineRule="exact" w:before="12180" w:after="0"/>
        <w:ind w:left="0" w:right="4084" w:firstLine="0"/>
        <w:jc w:val="right"/>
      </w:pPr>
      <w:r>
        <w:rPr>
          <w:rFonts w:ascii="Arial" w:hAnsi="Arial" w:eastAsia="Arial"/>
          <w:b w:val="0"/>
          <w:i w:val="0"/>
          <w:color w:val="000000"/>
          <w:sz w:val="22"/>
        </w:rPr>
        <w:t>Página 3</w:t>
      </w:r>
    </w:p>
    <w:sectPr w:rsidR="00FC693F" w:rsidRPr="0006063C" w:rsidSect="00034616">
      <w:pgSz w:w="11904" w:h="16834"/>
      <w:pgMar w:top="134" w:right="1440" w:bottom="138" w:left="2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